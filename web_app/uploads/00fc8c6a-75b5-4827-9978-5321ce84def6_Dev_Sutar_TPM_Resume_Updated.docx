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 Sutar</w:t>
      </w:r>
    </w:p>
    <w:p>
      <w:r>
        <w:t>San Francisco Bay Area | (703) 268-9026 | devendra.sutar@gmail.com | linkedin.com/in/dev-sutar</w:t>
      </w:r>
    </w:p>
    <w:p>
      <w:pPr>
        <w:pStyle w:val="Heading2"/>
      </w:pPr>
      <w:r>
        <w:t>SENIOR TECHNICAL PROGRAM MANAGER | CLOUD PLATFORMS &amp; DISTRIBUTED SYSTEMS</w:t>
      </w:r>
    </w:p>
    <w:p>
      <w:r>
        <w:t>Driving execution excellence across engineering programs, cloud-native transformation, and cross-functional product delivery</w:t>
      </w:r>
    </w:p>
    <w:p>
      <w:pPr>
        <w:pStyle w:val="Heading2"/>
      </w:pPr>
      <w:r>
        <w:t>Professional Summary</w:t>
      </w:r>
    </w:p>
    <w:p>
      <w:r>
        <w:t>Seasoned Technical Program Manager with over 15 years of engineering leadership experience, specializing in orchestrating cross-functional initiatives that span software development, infrastructure, and product innovation. Proven success in managing delivery across complex, multi-team efforts involving cloud migrations, platform architecture, and scalable systems. Adept in Agile execution, dependency management, risk mitigation, and aligning technical outcomes with strategic business goals. Skilled in driving continuous improvement, building planning frameworks, and enabling operational excellence at scale.</w:t>
      </w:r>
    </w:p>
    <w:p>
      <w:pPr>
        <w:pStyle w:val="Heading2"/>
      </w:pPr>
      <w:r>
        <w:t>Core Competencies</w:t>
      </w:r>
    </w:p>
    <w:p>
      <w:r>
        <w:t>• Program &amp; Project Management (Agile, Scrum, Quarterly Planning)</w:t>
        <w:br/>
        <w:t>• Cross-Functional Execution &amp; Stakeholder Engagement</w:t>
        <w:br/>
        <w:t>• Cloud-Native Architecture (AWS, Kubernetes, Terraform)</w:t>
        <w:br/>
        <w:t>• Scalable API &amp; Platform Development (Python/Django, Ruby/Rails)</w:t>
        <w:br/>
        <w:t>• Data Systems Optimization (PostgreSQL, Elasticsearch, Redis)</w:t>
        <w:br/>
        <w:t>• Monitoring, Observability &amp; DevOps (DataDog, Jenkins, Docker)</w:t>
        <w:br/>
        <w:t>• OKR Tracking &amp; Metrics-Driven Decision-Making</w:t>
        <w:br/>
        <w:t>• Collaboration Tools: Jira, Confluence, Slack, Google Workspace</w:t>
        <w:br/>
        <w:t>• Agile Coaching &amp; Facilitation</w:t>
        <w:br/>
        <w:t>• Stakeholder Collaboration &amp; Alignment</w:t>
        <w:br/>
        <w:t>• Executive-Level Reporting &amp; Communication</w:t>
      </w:r>
    </w:p>
    <w:p>
      <w:pPr>
        <w:pStyle w:val="Heading2"/>
      </w:pPr>
      <w:r>
        <w:t>Professional Experience</w:t>
      </w:r>
    </w:p>
    <w:p>
      <w:pPr>
        <w:pStyle w:val="Heading3"/>
      </w:pPr>
      <w:r>
        <w:t>Senior Technical Program Manager</w:t>
      </w:r>
    </w:p>
    <w:p>
      <w:r>
        <w:t>Alation – Redwood City, CA</w:t>
        <w:br/>
        <w:t>Nov 2021 – Present</w:t>
      </w:r>
    </w:p>
    <w:p>
      <w:r>
        <w:t>• Led multi-team execution of Alation’s strategic Documentation Platform, aligning cross-functional engineering and product stakeholders toward delivery of a scalable content management solution.</w:t>
        <w:br/>
        <w:t>• Reduced document schema deployment time from 6–8 months to under 1 hour, directly supporting business agility and customer enablement goals.</w:t>
        <w:br/>
        <w:t>• Defined program milestones, tracked OKRs, and established operating mechanisms for system integration with search, workflow, and permissions subsystems.</w:t>
        <w:br/>
        <w:t>• Oversaw cloud migration to AWS, deploying EC2 and Kubernetes clusters to support multi-tenant scale with high availability.</w:t>
        <w:br/>
        <w:t>• Integrated observability via DataDog, supporting metrics-based performance reviews and continuous improvement across teams.</w:t>
        <w:br/>
        <w:t>• Participated in architectural reviews, ensuring alignment with long-term technical strategy and platform resilience.</w:t>
        <w:br/>
        <w:t>• Facilitated Agile ceremonies (planning, retrospectives, standups) to maintain delivery velocity across cross-functional teams.</w:t>
        <w:br/>
        <w:t>• Maintained stakeholder alignment through regular status updates, OKR reviews, and progress dashboards.</w:t>
        <w:br/>
        <w:t>• Produced executive reports and presentations summarizing delivery progress, risks, and milestone achievements.</w:t>
      </w:r>
    </w:p>
    <w:p>
      <w:pPr>
        <w:pStyle w:val="Heading3"/>
      </w:pPr>
      <w:r>
        <w:t>Technical Delivery Lead</w:t>
      </w:r>
    </w:p>
    <w:p>
      <w:r>
        <w:t>Infor – San Francisco, CA</w:t>
        <w:br/>
        <w:t>May 2019 – Nov 2021</w:t>
      </w:r>
    </w:p>
    <w:p>
      <w:r>
        <w:t>• Managed execution of Elasticsearch-based data transformation project, reducing data latency by 95% and driving critical platform reliability improvements.</w:t>
        <w:br/>
        <w:t>• Coordinated 10-member engineering team on a multi-month upgrade of the JasperSoft reporting platform; defined program roadmap and resolved cross-team blockers.</w:t>
        <w:br/>
        <w:t>• Enabled agile delivery cadences, facilitated retrospectives, and optimized sprint planning cycles across multiple engineering units.</w:t>
        <w:br/>
        <w:t>• Proactively identified and resolved system-level dependencies, improving interoperability and data delivery pipelines.</w:t>
        <w:br/>
        <w:t>• Collaborated with internal stakeholders and product owners to refine requirements and manage expectations.</w:t>
        <w:br/>
        <w:t>• Delivered executive summaries of program status, dependencies, and delivery timelines to senior leadership.</w:t>
      </w:r>
    </w:p>
    <w:p>
      <w:pPr>
        <w:pStyle w:val="Heading3"/>
      </w:pPr>
      <w:r>
        <w:t>Engineering Program Lead</w:t>
      </w:r>
    </w:p>
    <w:p>
      <w:r>
        <w:t>CalAmp – Irvine, CA</w:t>
        <w:br/>
        <w:t>Dec 2007 – May 2019</w:t>
      </w:r>
    </w:p>
    <w:p>
      <w:r>
        <w:t>• Directed engineering programs supporting enterprise fleet tracking and mobile delivery systems across US and global teams.</w:t>
        <w:br/>
        <w:t>• Managed cloud deployment of BI/reporting tools (JasperSoft), including setup, configuration, and integration across infrastructure and reporting domains.</w:t>
        <w:br/>
        <w:t>• Led mobile app CI/CD pipelines and embedded reporting frameworks, aligning with enterprise product timelines and stakeholder feedback.</w:t>
        <w:br/>
        <w:t>• Championed agile methodologies, led sprint ceremonies, and tracked delivery metrics to improve release velocity and system reliability.</w:t>
      </w:r>
    </w:p>
    <w:p>
      <w:pPr>
        <w:pStyle w:val="Heading2"/>
      </w:pPr>
      <w:r>
        <w:t>Education</w:t>
      </w:r>
    </w:p>
    <w:p>
      <w:r>
        <w:t>Bachelor of Engineering – Electronics &amp; Telecommunication</w:t>
        <w:br/>
        <w:t>Mumbai University – Mumbai, India</w:t>
      </w:r>
    </w:p>
    <w:p>
      <w:pPr>
        <w:pStyle w:val="Heading2"/>
      </w:pPr>
      <w:r>
        <w:t>Certifications &amp; Tools</w:t>
      </w:r>
    </w:p>
    <w:p>
      <w:r>
        <w:t>• Tools: Jira, Confluence, Google Suite, Slack, Git, Jenkins, Docker, DataDog</w:t>
        <w:br/>
        <w:t>• Cloud: AWS, Kubernetes, Terraform</w:t>
        <w:br/>
        <w:t>• Languages: Python, Ruby, Java</w:t>
        <w:br/>
        <w:t>• Methodologies: Agile, Scrum, OKRs</w:t>
        <w:br/>
        <w:t>• Certifications: PMP/CSM – in progress or planned (not required but noted as relevant)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